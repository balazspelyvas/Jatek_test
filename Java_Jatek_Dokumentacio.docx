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987" w:rsidRDefault="00000000">
      <w:pPr>
        <w:pStyle w:val="Cmsor1"/>
      </w:pPr>
      <w:r>
        <w:t xml:space="preserve">Java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:rsidR="00246987" w:rsidRDefault="00000000">
      <w:r>
        <w:br/>
        <w:t>Alapvető Implementációs Terv</w:t>
      </w:r>
      <w:r>
        <w:br/>
      </w:r>
      <w:r>
        <w:br/>
        <w:t>Projekt Inicializálása:</w:t>
      </w:r>
      <w:r>
        <w:br/>
        <w:t>- Maven projekt létrehozása tervezett struktúrával és plugin-ekkel.</w:t>
      </w:r>
      <w:r>
        <w:br/>
        <w:t>- .gitignore fájl létrehozása.</w:t>
      </w:r>
      <w:r>
        <w:br/>
        <w:t>- Függőségek: JUnit 5, Mockito, Logback.</w:t>
      </w:r>
      <w:r>
        <w:br/>
      </w:r>
      <w:r>
        <w:br/>
        <w:t>Kódstruktúra Kialakítása:</w:t>
      </w:r>
      <w:r>
        <w:br/>
        <w:t>- Model: Táblázat, játékos, és lépés logika.</w:t>
      </w:r>
      <w:r>
        <w:br/>
        <w:t>- Controller: Játék logikájának kezelése.</w:t>
      </w:r>
      <w:r>
        <w:br/>
        <w:t>- View: Felhasználói interakciók kezelése.</w:t>
      </w:r>
      <w:r>
        <w:br/>
        <w:t>- Game: Játék fő osztálya.</w:t>
      </w:r>
      <w:r>
        <w:br/>
      </w:r>
      <w:r>
        <w:br/>
        <w:t>Funkcionalitások:</w:t>
      </w:r>
      <w:r>
        <w:br/>
        <w:t>- Parancssori felület, játékos nevek bekérése.</w:t>
      </w:r>
      <w:r>
        <w:br/>
        <w:t>- Táblázat inicializálása (üres vagy fájlból).</w:t>
      </w:r>
      <w:r>
        <w:br/>
        <w:t>- Győzelmi feltételek ellenőrzése, high-score adatbázis kezelés.</w:t>
      </w:r>
      <w:r>
        <w:br/>
        <w:t>- Opcionális: XML mentés és betöltés.</w:t>
      </w:r>
      <w:r>
        <w:br/>
      </w:r>
      <w:r>
        <w:br/>
        <w:t>Egységtesztek:</w:t>
      </w:r>
      <w:r>
        <w:br/>
        <w:t>- Kódlefedettség: min. 80%.</w:t>
      </w:r>
      <w:r>
        <w:br/>
      </w:r>
      <w:r>
        <w:br/>
        <w:t>Építés és Dokumentáció:</w:t>
      </w:r>
      <w:r>
        <w:br/>
        <w:t>- Futó .jar generálása.</w:t>
      </w:r>
      <w:r>
        <w:br/>
        <w:t>- Dokumentáció PDF formátumban.</w:t>
      </w:r>
      <w:r>
        <w:br/>
      </w:r>
      <w:r>
        <w:br/>
        <w:t>Maven POM.xml:</w:t>
      </w:r>
      <w:r>
        <w:br/>
        <w:t>A projektfüggőségek és a build konfiguráció leírása a Maven segítségével történik, beleértve a JUnit, Mockito és Logback függőségeket.</w:t>
      </w:r>
      <w:r>
        <w:br/>
      </w:r>
      <w:r>
        <w:br/>
        <w:t>Fő Osztály (Main.java):</w:t>
      </w:r>
      <w:r>
        <w:br/>
        <w:t>A program belépési pontja, amely elindítja a játékot.</w:t>
      </w:r>
      <w:r>
        <w:br/>
      </w:r>
      <w:r>
        <w:br/>
        <w:t>Játék Osztály (Game.java):</w:t>
      </w:r>
      <w:r>
        <w:br/>
        <w:t>- Játék logika kezelése.</w:t>
      </w:r>
      <w:r>
        <w:br/>
        <w:t>- Parancssori felület és játékos interakciók.</w:t>
      </w:r>
      <w:r>
        <w:br/>
      </w:r>
      <w:r>
        <w:br/>
        <w:t>Táblázat Logika (Board.java):</w:t>
      </w:r>
      <w:r>
        <w:br/>
        <w:t>- Táblázat inicializálása, lépések kezelése, véletlenszerű mozgások generálása.</w:t>
      </w:r>
      <w:r>
        <w:br/>
        <w:t>- Győzelmi feltételek vizsgálata.</w:t>
      </w:r>
      <w:r>
        <w:br/>
      </w:r>
      <w:r>
        <w:br/>
        <w:t>Ez a dokumentáció segít a játék implementációjának és futtatásának részletes megértésében.</w:t>
      </w:r>
      <w:r>
        <w:br/>
      </w:r>
    </w:p>
    <w:sectPr w:rsidR="002469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251573">
    <w:abstractNumId w:val="8"/>
  </w:num>
  <w:num w:numId="2" w16cid:durableId="1290162863">
    <w:abstractNumId w:val="6"/>
  </w:num>
  <w:num w:numId="3" w16cid:durableId="706226175">
    <w:abstractNumId w:val="5"/>
  </w:num>
  <w:num w:numId="4" w16cid:durableId="887496931">
    <w:abstractNumId w:val="4"/>
  </w:num>
  <w:num w:numId="5" w16cid:durableId="1695111075">
    <w:abstractNumId w:val="7"/>
  </w:num>
  <w:num w:numId="6" w16cid:durableId="1238662207">
    <w:abstractNumId w:val="3"/>
  </w:num>
  <w:num w:numId="7" w16cid:durableId="535120441">
    <w:abstractNumId w:val="2"/>
  </w:num>
  <w:num w:numId="8" w16cid:durableId="1748768624">
    <w:abstractNumId w:val="1"/>
  </w:num>
  <w:num w:numId="9" w16cid:durableId="152589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987"/>
    <w:rsid w:val="0029639D"/>
    <w:rsid w:val="00326F90"/>
    <w:rsid w:val="00AA1D8D"/>
    <w:rsid w:val="00B47730"/>
    <w:rsid w:val="00CB0664"/>
    <w:rsid w:val="00E459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A24C8"/>
  <w14:defaultImageDpi w14:val="300"/>
  <w15:docId w15:val="{5799DF78-0311-5E48-9838-5DB36219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2024-12-04T19:13:00Z</dcterms:created>
  <dcterms:modified xsi:type="dcterms:W3CDTF">2024-12-04T19:13:00Z</dcterms:modified>
  <cp:category/>
</cp:coreProperties>
</file>